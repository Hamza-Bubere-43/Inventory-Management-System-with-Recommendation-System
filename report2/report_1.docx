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Title"/>
      </w:pPr>
      <w:r>
        <w:t>Plot 1</w:t>
      </w:r>
    </w:p>
    <w:p>
      <w:r>
        <w:drawing>
          <wp:inline xmlns:a="http://schemas.openxmlformats.org/drawingml/2006/main" xmlns:pic="http://schemas.openxmlformats.org/drawingml/2006/picture">
            <wp:extent cx="5943600" cy="29401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Plot 2</w:t>
      </w:r>
    </w:p>
    <w:p>
      <w:r>
        <w:drawing>
          <wp:inline xmlns:a="http://schemas.openxmlformats.org/drawingml/2006/main" xmlns:pic="http://schemas.openxmlformats.org/drawingml/2006/picture">
            <wp:extent cx="5943600" cy="29409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9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Plot 3</w:t>
      </w:r>
    </w:p>
    <w:p>
      <w:r>
        <w:drawing>
          <wp:inline xmlns:a="http://schemas.openxmlformats.org/drawingml/2006/main" xmlns:pic="http://schemas.openxmlformats.org/drawingml/2006/picture">
            <wp:extent cx="5943600" cy="2942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Plot 4</w:t>
      </w:r>
    </w:p>
    <w:p>
      <w:r>
        <w:drawing>
          <wp:inline xmlns:a="http://schemas.openxmlformats.org/drawingml/2006/main" xmlns:pic="http://schemas.openxmlformats.org/drawingml/2006/picture">
            <wp:extent cx="5943600" cy="294016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Plot 5</w:t>
      </w:r>
    </w:p>
    <w:p>
      <w:r>
        <w:drawing>
          <wp:inline xmlns:a="http://schemas.openxmlformats.org/drawingml/2006/main" xmlns:pic="http://schemas.openxmlformats.org/drawingml/2006/picture">
            <wp:extent cx="5943600" cy="294181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Plot 6</w:t>
      </w:r>
    </w:p>
    <w:p>
      <w:r>
        <w:drawing>
          <wp:inline xmlns:a="http://schemas.openxmlformats.org/drawingml/2006/main" xmlns:pic="http://schemas.openxmlformats.org/drawingml/2006/picture">
            <wp:extent cx="5943600" cy="353614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1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Plot 7</w:t>
      </w:r>
    </w:p>
    <w:p>
      <w:r>
        <w:drawing>
          <wp:inline xmlns:a="http://schemas.openxmlformats.org/drawingml/2006/main" xmlns:pic="http://schemas.openxmlformats.org/drawingml/2006/picture">
            <wp:extent cx="5943600" cy="44411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